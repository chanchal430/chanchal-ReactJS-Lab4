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sz w:val="40"/>
          <w:szCs w:val="40"/>
          <w:rtl w:val="0"/>
        </w:rPr>
        <w:t>Problem Statement</w:t>
      </w:r>
      <w:r>
        <w:rPr>
          <w:rtl w:val="0"/>
        </w:rPr>
        <w:t xml:space="preserve"> </w:t>
      </w:r>
    </w:p>
    <w:p>
      <w:r>
        <w:rPr>
          <w:rtl w:val="0"/>
        </w:rPr>
        <w:t>Assume that you are sharing a flat with your friend or some other person and you share the various bills like cooking, electricity, Bike Maintenance(maybe), Rent, etc. Each time either of you will pay the amount. You are keeping note of the expenses and at the end of the period of sharing a flat, the person who spent an excess amount shall pay the other. All this process is done manually as on date.</w:t>
      </w:r>
    </w:p>
    <w:p/>
    <w:p>
      <w:r>
        <w:rPr>
          <w:rtl w:val="0"/>
        </w:rPr>
        <w:t>Being a techie, you have observed this problem and thought of making the process digital to an extent in the first version of the application. Your main goals to accomplish are,</w:t>
      </w:r>
    </w:p>
    <w:p>
      <w:pPr>
        <w:ind w:left="0" w:firstLine="0"/>
      </w:pPr>
    </w:p>
    <w:p>
      <w:pPr>
        <w:numPr>
          <w:ilvl w:val="0"/>
          <w:numId w:val="1"/>
        </w:numPr>
        <w:ind w:left="720" w:hanging="360"/>
        <w:rPr>
          <w:u w:val="none"/>
        </w:rPr>
      </w:pPr>
      <w:r>
        <w:rPr>
          <w:rtl w:val="0"/>
        </w:rPr>
        <w:t>To create a json-server which can store the data for future use.</w:t>
      </w:r>
    </w:p>
    <w:p>
      <w:pPr>
        <w:numPr>
          <w:ilvl w:val="0"/>
          <w:numId w:val="1"/>
        </w:numPr>
        <w:ind w:left="720" w:hanging="360"/>
        <w:rPr>
          <w:u w:val="none"/>
        </w:rPr>
      </w:pPr>
      <w:r>
        <w:rPr>
          <w:rtl w:val="0"/>
        </w:rPr>
        <w:t>Make sure every input has an id and the user should not manually insert the id for the data.</w:t>
      </w:r>
    </w:p>
    <w:p>
      <w:pPr>
        <w:numPr>
          <w:ilvl w:val="0"/>
          <w:numId w:val="1"/>
        </w:numPr>
        <w:ind w:left="720" w:hanging="360"/>
        <w:rPr>
          <w:u w:val="none"/>
        </w:rPr>
      </w:pPr>
      <w:r>
        <w:rPr>
          <w:rtl w:val="0"/>
        </w:rPr>
        <w:t>To create a GUI structure where the data from json-server can be seen.</w:t>
      </w:r>
    </w:p>
    <w:p>
      <w:pPr>
        <w:numPr>
          <w:ilvl w:val="0"/>
          <w:numId w:val="1"/>
        </w:numPr>
        <w:ind w:left="720" w:hanging="360"/>
        <w:rPr>
          <w:u w:val="none"/>
        </w:rPr>
      </w:pPr>
      <w:r>
        <w:rPr>
          <w:rtl w:val="0"/>
        </w:rPr>
        <w:t>To create a GUI structure where you can fill the details needed to store in the server.</w:t>
      </w:r>
    </w:p>
    <w:p>
      <w:pPr>
        <w:numPr>
          <w:ilvl w:val="0"/>
          <w:numId w:val="1"/>
        </w:numPr>
        <w:ind w:left="720" w:hanging="360"/>
        <w:rPr>
          <w:u w:val="none"/>
        </w:rPr>
      </w:pPr>
      <w:r>
        <w:rPr>
          <w:rtl w:val="0"/>
        </w:rPr>
        <w:t>At the end of the data retrieved from server, show Total spent, person A spent, Person B spent, who pays to whom and how has to be paid by them at any given time.</w:t>
      </w:r>
    </w:p>
    <w:p>
      <w:pPr>
        <w:numPr>
          <w:ilvl w:val="0"/>
          <w:numId w:val="1"/>
        </w:numPr>
        <w:ind w:left="720" w:hanging="360"/>
        <w:rPr>
          <w:u w:val="none"/>
        </w:rPr>
      </w:pPr>
      <w:r>
        <w:rPr>
          <w:rtl w:val="0"/>
        </w:rPr>
        <w:t>View the Add new Item Form separately with the react router dom.</w:t>
      </w:r>
    </w:p>
    <w:p>
      <w:pPr>
        <w:ind w:left="0" w:firstLine="0"/>
      </w:pPr>
    </w:p>
    <w:p>
      <w:pPr>
        <w:ind w:left="0" w:firstLine="0"/>
      </w:pPr>
      <w:r>
        <w:rPr>
          <w:rtl w:val="0"/>
        </w:rPr>
        <w:t>See the Image below for your reference</w:t>
      </w:r>
    </w:p>
    <w:p>
      <w:pPr>
        <w:ind w:left="-1080" w:firstLine="0"/>
      </w:pPr>
      <w:r>
        <w:drawing>
          <wp:inline distT="114300" distB="114300" distL="114300" distR="114300">
            <wp:extent cx="7005320" cy="331152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005638" cy="3311960"/>
                    </a:xfrm>
                    <a:prstGeom prst="rect">
                      <a:avLst/>
                    </a:prstGeom>
                    <a:ln w="12700">
                      <a:solidFill>
                        <a:srgbClr val="000000"/>
                      </a:solidFill>
                      <a:prstDash val="solid"/>
                    </a:ln>
                  </pic:spPr>
                </pic:pic>
              </a:graphicData>
            </a:graphic>
          </wp:inline>
        </w:drawing>
      </w:r>
    </w:p>
    <w:p>
      <w:pPr>
        <w:ind w:left="0" w:firstLine="0"/>
      </w:pPr>
    </w:p>
    <w:p>
      <w:pPr>
        <w:ind w:left="-1080" w:firstLine="0"/>
      </w:pPr>
      <w:r>
        <w:drawing>
          <wp:inline distT="114300" distB="114300" distL="114300" distR="114300">
            <wp:extent cx="7157720" cy="3452495"/>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8"/>
                    <a:srcRect r="7750" b="7750"/>
                    <a:stretch>
                      <a:fillRect/>
                    </a:stretch>
                  </pic:blipFill>
                  <pic:spPr>
                    <a:xfrm>
                      <a:off x="0" y="0"/>
                      <a:ext cx="7157990" cy="3452813"/>
                    </a:xfrm>
                    <a:prstGeom prst="rect">
                      <a:avLst/>
                    </a:prstGeom>
                    <a:ln w="12700">
                      <a:solidFill>
                        <a:srgbClr val="000000"/>
                      </a:solidFill>
                      <a:prstDash val="solid"/>
                    </a:ln>
                  </pic:spPr>
                </pic:pic>
              </a:graphicData>
            </a:graphic>
          </wp:inline>
        </w:drawing>
      </w:r>
    </w:p>
    <w:p/>
    <w:p>
      <w:pPr>
        <w:ind w:left="-1080" w:firstLine="0"/>
      </w:pPr>
      <w:r>
        <w:drawing>
          <wp:inline distT="114300" distB="114300" distL="114300" distR="114300">
            <wp:extent cx="7148195" cy="3585210"/>
            <wp:effectExtent l="12700" t="12700" r="17145" b="1397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7148513" cy="3585712"/>
                    </a:xfrm>
                    <a:prstGeom prst="rect">
                      <a:avLst/>
                    </a:prstGeom>
                    <a:ln w="12700">
                      <a:solidFill>
                        <a:srgbClr val="000000"/>
                      </a:solidFill>
                      <a:prstDash val="solid"/>
                    </a:ln>
                  </pic:spPr>
                </pic:pic>
              </a:graphicData>
            </a:graphic>
          </wp:inline>
        </w:drawing>
      </w:r>
      <w:bookmarkStart w:id="0" w:name="_GoBack"/>
      <w:bookmarkEnd w:id="0"/>
    </w:p>
    <w:p/>
    <w:p/>
    <w:p>
      <w:r>
        <w:rPr>
          <w:b/>
          <w:sz w:val="28"/>
          <w:szCs w:val="28"/>
          <w:rtl w:val="0"/>
        </w:rPr>
        <w:t>Future Developments:</w:t>
      </w:r>
      <w:r>
        <w:rPr>
          <w:rtl w:val="0"/>
        </w:rPr>
        <w:t xml:space="preserve"> </w:t>
      </w:r>
    </w:p>
    <w:p>
      <w:pPr>
        <w:numPr>
          <w:ilvl w:val="0"/>
          <w:numId w:val="2"/>
        </w:numPr>
        <w:ind w:left="720" w:hanging="360"/>
        <w:rPr>
          <w:u w:val="none"/>
        </w:rPr>
      </w:pPr>
      <w:r>
        <w:rPr>
          <w:rtl w:val="0"/>
        </w:rPr>
        <w:t>Create a functionality where you can select a particular month data</w:t>
      </w:r>
    </w:p>
    <w:p>
      <w:pPr>
        <w:numPr>
          <w:ilvl w:val="0"/>
          <w:numId w:val="2"/>
        </w:numPr>
        <w:ind w:left="720" w:hanging="360"/>
        <w:rPr>
          <w:u w:val="none"/>
        </w:rPr>
      </w:pPr>
      <w:r>
        <w:rPr>
          <w:rtl w:val="0"/>
        </w:rPr>
        <w:t>Restrict the usage of the date of the previous month.</w:t>
      </w:r>
    </w:p>
    <w:p>
      <w:pPr>
        <w:numPr>
          <w:ilvl w:val="0"/>
          <w:numId w:val="2"/>
        </w:numPr>
        <w:ind w:left="720" w:hanging="360"/>
        <w:rPr>
          <w:u w:val="none"/>
        </w:rPr>
      </w:pPr>
      <w:r>
        <w:rPr>
          <w:rtl w:val="0"/>
        </w:rPr>
        <w:t xml:space="preserve">Create Login functionality. </w:t>
      </w:r>
    </w:p>
    <w:p>
      <w:pPr>
        <w:numPr>
          <w:ilvl w:val="0"/>
          <w:numId w:val="2"/>
        </w:numPr>
        <w:ind w:left="720" w:hanging="360"/>
        <w:rPr>
          <w:u w:val="none"/>
        </w:rPr>
      </w:pPr>
      <w:r>
        <w:rPr>
          <w:rtl w:val="0"/>
        </w:rPr>
        <w:t>Restrict server update of previous month.</w:t>
      </w:r>
    </w:p>
    <w:p>
      <w:pPr>
        <w:ind w:left="0" w:firstLine="0"/>
      </w:pPr>
      <w:r>
        <w:rPr>
          <w:rtl w:val="0"/>
        </w:rPr>
        <w:tab/>
      </w:r>
      <w:r>
        <w:rPr>
          <w:rtl w:val="0"/>
        </w:rPr>
        <w:t>……</w:t>
      </w:r>
    </w:p>
    <w:p>
      <w:pPr>
        <w:ind w:left="0" w:firstLine="0"/>
      </w:pPr>
      <w:r>
        <w:rPr>
          <w:rtl w:val="0"/>
        </w:rPr>
        <w:tab/>
      </w:r>
      <w:r>
        <w:rPr>
          <w:rtl w:val="0"/>
        </w:rPr>
        <w:t>……</w:t>
      </w:r>
    </w:p>
    <w:p>
      <w:pPr>
        <w:ind w:left="0" w:firstLine="0"/>
      </w:pPr>
    </w:p>
    <w:p>
      <w:pPr>
        <w:ind w:left="0" w:firstLine="0"/>
        <w:rPr>
          <w:b/>
        </w:rPr>
      </w:pPr>
      <w:r>
        <w:rPr>
          <w:b/>
          <w:sz w:val="28"/>
          <w:szCs w:val="28"/>
          <w:rtl w:val="0"/>
        </w:rPr>
        <w:t>Rubrics:</w:t>
      </w:r>
      <w:r>
        <w:rPr>
          <w:b/>
          <w:rtl w:val="0"/>
        </w:rPr>
        <w:t xml:space="preserve"> </w:t>
      </w:r>
    </w:p>
    <w:p>
      <w:pPr>
        <w:numPr>
          <w:ilvl w:val="0"/>
          <w:numId w:val="3"/>
        </w:numPr>
        <w:ind w:left="720" w:hanging="360"/>
        <w:rPr>
          <w:u w:val="none"/>
        </w:rPr>
      </w:pPr>
      <w:r>
        <w:rPr>
          <w:rtl w:val="0"/>
        </w:rPr>
        <w:t>Form validation with pushing data to server - 10 Marks</w:t>
      </w:r>
    </w:p>
    <w:p>
      <w:pPr>
        <w:numPr>
          <w:ilvl w:val="0"/>
          <w:numId w:val="3"/>
        </w:numPr>
        <w:ind w:left="720" w:hanging="360"/>
        <w:rPr>
          <w:u w:val="none"/>
        </w:rPr>
      </w:pPr>
      <w:r>
        <w:rPr>
          <w:rtl w:val="0"/>
        </w:rPr>
        <w:t>Retrieval of all the data from json server - 5 Marks</w:t>
      </w:r>
    </w:p>
    <w:p>
      <w:pPr>
        <w:numPr>
          <w:ilvl w:val="0"/>
          <w:numId w:val="3"/>
        </w:numPr>
        <w:ind w:left="720" w:hanging="360"/>
        <w:rPr>
          <w:u w:val="none"/>
        </w:rPr>
      </w:pPr>
      <w:r>
        <w:rPr>
          <w:rtl w:val="0"/>
        </w:rPr>
        <w:t>Responsive web page coding standards, GUI, use of react router - 5 Marks</w:t>
      </w:r>
    </w:p>
    <w:p>
      <w:pPr>
        <w:ind w:left="0" w:firstLine="0"/>
      </w:pPr>
    </w:p>
    <w:p>
      <w:pPr>
        <w:ind w:left="0" w:firstLine="0"/>
      </w:pPr>
    </w:p>
    <w:p>
      <w:pPr>
        <w:ind w:left="0" w:firstLine="0"/>
      </w:pPr>
    </w:p>
    <w:p>
      <w:pPr>
        <w:ind w:left="0" w:firstLine="0"/>
      </w:pPr>
    </w:p>
    <w:p>
      <w:pPr>
        <w:ind w:left="0" w:firstLine="0"/>
        <w:rPr>
          <w:rFonts w:hint="default"/>
          <w:lang w:val="en-IN"/>
        </w:rPr>
      </w:pPr>
      <w:r>
        <w:rPr>
          <w:rFonts w:hint="default"/>
          <w:lang w:val="en-IN"/>
        </w:rPr>
        <w:t>Checkpoint 1: Create React App expense-tracker</w:t>
      </w:r>
    </w:p>
    <w:p>
      <w:pPr>
        <w:ind w:left="0" w:firstLine="0"/>
        <w:rPr>
          <w:rFonts w:hint="default"/>
          <w:lang w:val="en-IN"/>
        </w:rPr>
      </w:pPr>
    </w:p>
    <w:p>
      <w:pPr>
        <w:ind w:left="0" w:firstLine="0"/>
        <w:rPr>
          <w:rFonts w:hint="default"/>
          <w:lang w:val="en-IN"/>
        </w:rPr>
      </w:pPr>
      <w:r>
        <w:rPr>
          <w:rFonts w:hint="default"/>
          <w:lang w:val="en-IN"/>
        </w:rPr>
        <w:t>Checkpoint 2: Create Componenets Folder</w:t>
      </w:r>
    </w:p>
    <w:p>
      <w:pPr>
        <w:ind w:left="0" w:firstLine="0"/>
        <w:rPr>
          <w:rFonts w:hint="default"/>
          <w:lang w:val="en-IN"/>
        </w:rPr>
      </w:pPr>
    </w:p>
    <w:p>
      <w:pPr>
        <w:ind w:left="0" w:firstLine="0"/>
        <w:rPr>
          <w:rFonts w:hint="default"/>
          <w:lang w:val="en-IN"/>
        </w:rPr>
      </w:pPr>
      <w:r>
        <w:rPr>
          <w:rFonts w:hint="default"/>
          <w:lang w:val="en-IN"/>
        </w:rPr>
        <w:t>Checkpoint 3: Run the app that created by default</w:t>
      </w:r>
    </w:p>
    <w:p>
      <w:pPr>
        <w:ind w:left="0" w:firstLine="0"/>
        <w:rPr>
          <w:rFonts w:hint="default"/>
          <w:lang w:val="en-IN"/>
        </w:rPr>
      </w:pPr>
    </w:p>
    <w:p>
      <w:pPr>
        <w:ind w:left="0" w:firstLine="0"/>
        <w:rPr>
          <w:rFonts w:hint="default"/>
          <w:lang w:val="en-IN"/>
        </w:rPr>
      </w:pPr>
      <w:r>
        <w:rPr>
          <w:rFonts w:hint="default"/>
          <w:lang w:val="en-IN"/>
        </w:rPr>
        <w:t xml:space="preserve">Checkpoint 4: create a services folder and create a service which will have two methods </w:t>
      </w:r>
    </w:p>
    <w:p>
      <w:pPr>
        <w:numPr>
          <w:ilvl w:val="0"/>
          <w:numId w:val="4"/>
        </w:numPr>
        <w:ind w:left="0" w:firstLine="1210" w:firstLineChars="550"/>
        <w:rPr>
          <w:rFonts w:hint="default"/>
          <w:lang w:val="en-IN"/>
        </w:rPr>
      </w:pPr>
      <w:r>
        <w:rPr>
          <w:rFonts w:hint="default"/>
          <w:lang w:val="en-IN"/>
        </w:rPr>
        <w:t xml:space="preserve">To fetch the data, </w:t>
      </w:r>
    </w:p>
    <w:p>
      <w:pPr>
        <w:numPr>
          <w:ilvl w:val="0"/>
          <w:numId w:val="4"/>
        </w:numPr>
        <w:ind w:left="0" w:firstLine="1210" w:firstLineChars="550"/>
        <w:rPr>
          <w:rFonts w:hint="default"/>
          <w:lang w:val="en-IN"/>
        </w:rPr>
      </w:pPr>
      <w:r>
        <w:rPr>
          <w:rFonts w:hint="default"/>
          <w:lang w:val="en-IN"/>
        </w:rPr>
        <w:t>To Send the data to json server</w:t>
      </w:r>
    </w:p>
    <w:p>
      <w:pPr>
        <w:numPr>
          <w:ilvl w:val="0"/>
          <w:numId w:val="0"/>
        </w:numPr>
        <w:ind w:leftChars="550"/>
        <w:rPr>
          <w:rFonts w:hint="default"/>
          <w:lang w:val="en-IN"/>
        </w:rPr>
      </w:pPr>
    </w:p>
    <w:p>
      <w:pPr>
        <w:numPr>
          <w:ilvl w:val="0"/>
          <w:numId w:val="0"/>
        </w:numPr>
        <w:rPr>
          <w:rFonts w:hint="default"/>
          <w:lang w:val="en-IN"/>
        </w:rPr>
      </w:pPr>
      <w:r>
        <w:rPr>
          <w:rFonts w:hint="default"/>
          <w:lang w:val="en-IN"/>
        </w:rPr>
        <w:t>Checkpoint 5: create a model folder to create the interface matching the structure of each expense</w:t>
      </w:r>
    </w:p>
    <w:p>
      <w:pPr>
        <w:numPr>
          <w:ilvl w:val="0"/>
          <w:numId w:val="0"/>
        </w:numPr>
        <w:rPr>
          <w:rFonts w:hint="default"/>
          <w:lang w:val="en-IN"/>
        </w:rPr>
      </w:pPr>
    </w:p>
    <w:p>
      <w:pPr>
        <w:numPr>
          <w:ilvl w:val="0"/>
          <w:numId w:val="0"/>
        </w:numPr>
        <w:rPr>
          <w:rFonts w:hint="default"/>
          <w:lang w:val="en-IN"/>
        </w:rPr>
      </w:pPr>
      <w:r>
        <w:rPr>
          <w:rFonts w:hint="default"/>
          <w:lang w:val="en-IN"/>
        </w:rPr>
        <w:t>Checkpoint 6: create Component showList which will show the list of expenses by fetching the data from json server and we fetch the data by using service method that we have created in checkpoint-4</w:t>
      </w:r>
    </w:p>
    <w:p>
      <w:pPr>
        <w:numPr>
          <w:ilvl w:val="0"/>
          <w:numId w:val="0"/>
        </w:numPr>
        <w:rPr>
          <w:rFonts w:hint="default"/>
          <w:lang w:val="en-IN"/>
        </w:rPr>
      </w:pPr>
    </w:p>
    <w:p>
      <w:pPr>
        <w:numPr>
          <w:ilvl w:val="0"/>
          <w:numId w:val="0"/>
        </w:numPr>
        <w:rPr>
          <w:rFonts w:hint="default"/>
          <w:lang w:val="en-IN"/>
        </w:rPr>
      </w:pPr>
      <w:r>
        <w:rPr>
          <w:rFonts w:hint="default"/>
          <w:lang w:val="en-IN"/>
        </w:rPr>
        <w:t>Checkpoint 7 : Render the showList component on the App.tsx</w:t>
      </w:r>
    </w:p>
    <w:p>
      <w:pPr>
        <w:numPr>
          <w:ilvl w:val="0"/>
          <w:numId w:val="0"/>
        </w:numPr>
        <w:rPr>
          <w:rFonts w:hint="default"/>
          <w:lang w:val="en-IN"/>
        </w:rPr>
      </w:pPr>
    </w:p>
    <w:p>
      <w:pPr>
        <w:numPr>
          <w:ilvl w:val="0"/>
          <w:numId w:val="0"/>
        </w:numPr>
        <w:rPr>
          <w:rFonts w:hint="default"/>
          <w:lang w:val="en-IN"/>
        </w:rPr>
      </w:pPr>
      <w:r>
        <w:rPr>
          <w:rFonts w:hint="default"/>
          <w:lang w:val="en-IN"/>
        </w:rPr>
        <w:t>Checkpoint 8: Add Total Calculations</w:t>
      </w:r>
    </w:p>
    <w:p>
      <w:pPr>
        <w:numPr>
          <w:ilvl w:val="0"/>
          <w:numId w:val="0"/>
        </w:numPr>
        <w:rPr>
          <w:rFonts w:hint="default"/>
          <w:lang w:val="en-IN"/>
        </w:rPr>
      </w:pPr>
    </w:p>
    <w:p>
      <w:pPr>
        <w:numPr>
          <w:ilvl w:val="0"/>
          <w:numId w:val="0"/>
        </w:numPr>
        <w:rPr>
          <w:rFonts w:hint="default"/>
          <w:lang w:val="en-IN"/>
        </w:rPr>
      </w:pPr>
      <w:r>
        <w:rPr>
          <w:rFonts w:hint="default"/>
          <w:lang w:val="en-IN"/>
        </w:rPr>
        <w:t>Checkpoint 9: Add Expense Which by filling form call the pushData method of service</w:t>
      </w:r>
    </w:p>
    <w:p>
      <w:pPr>
        <w:numPr>
          <w:ilvl w:val="0"/>
          <w:numId w:val="0"/>
        </w:numPr>
        <w:rPr>
          <w:rFonts w:hint="default"/>
          <w:lang w:val="en-IN"/>
        </w:rPr>
      </w:pPr>
      <w:r>
        <w:rPr>
          <w:rFonts w:hint="default"/>
          <w:lang w:val="en-IN"/>
        </w:rPr>
        <w:t>Checkpoint 10: enable routing in application</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114300" distB="114300" distL="114300" distR="114300" simplePos="0" relativeHeight="251659264" behindDoc="0" locked="0" layoutInCell="1" allowOverlap="1">
          <wp:simplePos x="0" y="0"/>
          <wp:positionH relativeFrom="column">
            <wp:posOffset>4705350</wp:posOffset>
          </wp:positionH>
          <wp:positionV relativeFrom="paragraph">
            <wp:posOffset>-151765</wp:posOffset>
          </wp:positionV>
          <wp:extent cx="1656080" cy="719455"/>
          <wp:effectExtent l="0" t="0" r="0" b="0"/>
          <wp:wrapSquare wrapText="bothSides"/>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1"/>
                  <a:srcRect/>
                  <a:stretch>
                    <a:fillRect/>
                  </a:stretch>
                </pic:blipFill>
                <pic:spPr>
                  <a:xfrm>
                    <a:off x="0" y="0"/>
                    <a:ext cx="1655874" cy="719138"/>
                  </a:xfrm>
                  <a:prstGeom prst="rect">
                    <a:avLst/>
                  </a:prstGeom>
                </pic:spPr>
              </pic:pic>
            </a:graphicData>
          </a:graphic>
        </wp:anchor>
      </w:drawing>
    </w:r>
  </w:p>
  <w:p>
    <w:pPr>
      <w:jc w:val="right"/>
    </w:pPr>
  </w:p>
  <w:p>
    <w:pPr>
      <w:jc w:val="right"/>
    </w:pPr>
  </w:p>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B8E55"/>
    <w:multiLevelType w:val="singleLevel"/>
    <w:tmpl w:val="C42B8E55"/>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C614070"/>
    <w:rsid w:val="252E16F5"/>
    <w:rsid w:val="30873C48"/>
    <w:rsid w:val="35F8292E"/>
    <w:rsid w:val="3F0964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192</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2023-11-23T04:32:00Z</dcterms:created>
  <dc:creator>naray</dc:creator>
  <cp:lastModifiedBy>ANJALI ROY</cp:lastModifiedBy>
  <dcterms:modified xsi:type="dcterms:W3CDTF">2023-11-25T07:29:59Z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235C84395E0849468A0B897FC5E6603D_12</vt:lpwstr>
  </property>
</Properties>
</file>